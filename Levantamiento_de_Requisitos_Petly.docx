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C0273" w14:textId="77777777" w:rsidR="00AE3B2B" w:rsidRPr="00B14706" w:rsidRDefault="00000000">
      <w:pPr>
        <w:pStyle w:val="Ttulo"/>
        <w:rPr>
          <w:lang w:val="es-MX"/>
        </w:rPr>
      </w:pPr>
      <w:r w:rsidRPr="00B14706">
        <w:rPr>
          <w:lang w:val="es-MX"/>
        </w:rPr>
        <w:t>UNIVERSIDAD TECNOLÓGICA DEL CENTRO DE VERACRUZ (UTCV)</w:t>
      </w:r>
    </w:p>
    <w:p w14:paraId="6AD30C31" w14:textId="1FB245C4" w:rsidR="00AE3B2B" w:rsidRPr="00B14706" w:rsidRDefault="00000000">
      <w:pPr>
        <w:rPr>
          <w:lang w:val="es-MX"/>
        </w:rPr>
      </w:pPr>
      <w:r w:rsidRPr="00B14706">
        <w:rPr>
          <w:lang w:val="es-MX"/>
        </w:rPr>
        <w:t>Ingeniería en Desarrollo y Gestión de Software (IDGS) 9B</w:t>
      </w:r>
    </w:p>
    <w:p w14:paraId="3D87A804" w14:textId="77777777" w:rsidR="00AE3B2B" w:rsidRPr="00B14706" w:rsidRDefault="00000000">
      <w:pPr>
        <w:pStyle w:val="Ttulo1"/>
        <w:rPr>
          <w:lang w:val="es-MX"/>
        </w:rPr>
      </w:pPr>
      <w:r w:rsidRPr="00B14706">
        <w:rPr>
          <w:lang w:val="es-MX"/>
        </w:rPr>
        <w:t>Levantamiento de Requisitos del Proyecto "</w:t>
      </w:r>
      <w:proofErr w:type="spellStart"/>
      <w:r w:rsidRPr="00B14706">
        <w:rPr>
          <w:lang w:val="es-MX"/>
        </w:rPr>
        <w:t>Petly</w:t>
      </w:r>
      <w:proofErr w:type="spellEnd"/>
      <w:r w:rsidRPr="00B14706">
        <w:rPr>
          <w:lang w:val="es-MX"/>
        </w:rPr>
        <w:t>"</w:t>
      </w:r>
    </w:p>
    <w:p w14:paraId="184570CE" w14:textId="2E3EB922" w:rsidR="00AE3B2B" w:rsidRPr="00B14706" w:rsidRDefault="00000000">
      <w:pPr>
        <w:rPr>
          <w:lang w:val="es-MX"/>
        </w:rPr>
      </w:pPr>
      <w:r w:rsidRPr="00B14706">
        <w:rPr>
          <w:lang w:val="es-MX"/>
        </w:rPr>
        <w:t>Equipo de trabajo:</w:t>
      </w:r>
      <w:r w:rsidRPr="00B14706">
        <w:rPr>
          <w:lang w:val="es-MX"/>
        </w:rPr>
        <w:br/>
        <w:t>- Andrade Carbajal Jesús Ricardo</w:t>
      </w:r>
      <w:r w:rsidRPr="00B14706">
        <w:rPr>
          <w:lang w:val="es-MX"/>
        </w:rPr>
        <w:br/>
        <w:t>- Alvizar Martínez Alexis</w:t>
      </w:r>
      <w:r w:rsidRPr="00B14706">
        <w:rPr>
          <w:lang w:val="es-MX"/>
        </w:rPr>
        <w:br/>
        <w:t>- Hernández Rodríguez José Aarón</w:t>
      </w:r>
      <w:r w:rsidRPr="00B14706">
        <w:rPr>
          <w:lang w:val="es-MX"/>
        </w:rPr>
        <w:br/>
        <w:t>- Ramírez Vega Iosef Yamil</w:t>
      </w:r>
      <w:r w:rsidRPr="00B14706">
        <w:rPr>
          <w:lang w:val="es-MX"/>
        </w:rPr>
        <w:br/>
        <w:t xml:space="preserve">- </w:t>
      </w:r>
      <w:r w:rsidR="00591B68">
        <w:rPr>
          <w:lang w:val="es-MX"/>
        </w:rPr>
        <w:t>Gaspar Cruz Ismael</w:t>
      </w:r>
    </w:p>
    <w:p w14:paraId="3B055006" w14:textId="77777777" w:rsidR="00AE3B2B" w:rsidRPr="00B14706" w:rsidRDefault="00000000">
      <w:pPr>
        <w:rPr>
          <w:lang w:val="es-MX"/>
        </w:rPr>
      </w:pPr>
      <w:r w:rsidRPr="00B14706">
        <w:rPr>
          <w:lang w:val="es-MX"/>
        </w:rPr>
        <w:t xml:space="preserve">Nombre del proyecto: </w:t>
      </w:r>
      <w:proofErr w:type="spellStart"/>
      <w:r w:rsidRPr="00B14706">
        <w:rPr>
          <w:lang w:val="es-MX"/>
        </w:rPr>
        <w:t>Petly</w:t>
      </w:r>
      <w:proofErr w:type="spellEnd"/>
    </w:p>
    <w:p w14:paraId="55DBD111" w14:textId="77777777" w:rsidR="00AE3B2B" w:rsidRPr="00B14706" w:rsidRDefault="00000000">
      <w:pPr>
        <w:rPr>
          <w:lang w:val="es-MX"/>
        </w:rPr>
      </w:pPr>
      <w:r w:rsidRPr="00B14706">
        <w:rPr>
          <w:lang w:val="es-MX"/>
        </w:rPr>
        <w:t>Tipo de proyecto: E-</w:t>
      </w:r>
      <w:proofErr w:type="spellStart"/>
      <w:r w:rsidRPr="00B14706">
        <w:rPr>
          <w:lang w:val="es-MX"/>
        </w:rPr>
        <w:t>commerce</w:t>
      </w:r>
      <w:proofErr w:type="spellEnd"/>
      <w:r w:rsidRPr="00B14706">
        <w:rPr>
          <w:lang w:val="es-MX"/>
        </w:rPr>
        <w:t xml:space="preserve"> de tienda de mascotas y adopciones</w:t>
      </w:r>
    </w:p>
    <w:p w14:paraId="6CF05FAD" w14:textId="77777777" w:rsidR="00AE3B2B" w:rsidRPr="00B14706" w:rsidRDefault="00000000">
      <w:pPr>
        <w:rPr>
          <w:lang w:val="es-MX"/>
        </w:rPr>
      </w:pPr>
      <w:r w:rsidRPr="00B14706">
        <w:rPr>
          <w:lang w:val="es-MX"/>
        </w:rPr>
        <w:t xml:space="preserve">Contexto: Este proyecto forma parte de una actividad colaborativa entre los equipos del grupo IDGS 9B, donde se realiza una simulación de cliente-desarrollador. Nuestro equipo está trabajando como desarrollador para el proyecto </w:t>
      </w:r>
      <w:proofErr w:type="spellStart"/>
      <w:r w:rsidRPr="00B14706">
        <w:rPr>
          <w:lang w:val="es-MX"/>
        </w:rPr>
        <w:t>Petly</w:t>
      </w:r>
      <w:proofErr w:type="spellEnd"/>
      <w:r w:rsidRPr="00B14706">
        <w:rPr>
          <w:lang w:val="es-MX"/>
        </w:rPr>
        <w:t>.</w:t>
      </w:r>
    </w:p>
    <w:p w14:paraId="5C935C44" w14:textId="77777777" w:rsidR="00AE3B2B" w:rsidRPr="00B14706" w:rsidRDefault="00000000">
      <w:pPr>
        <w:pStyle w:val="Ttulo1"/>
        <w:rPr>
          <w:lang w:val="es-MX"/>
        </w:rPr>
      </w:pPr>
      <w:r w:rsidRPr="00B14706">
        <w:rPr>
          <w:lang w:val="es-MX"/>
        </w:rPr>
        <w:t>1. Introducción</w:t>
      </w:r>
    </w:p>
    <w:p w14:paraId="1C47969D" w14:textId="77777777" w:rsidR="00AE3B2B" w:rsidRPr="00B14706" w:rsidRDefault="00000000">
      <w:pPr>
        <w:rPr>
          <w:lang w:val="es-MX"/>
        </w:rPr>
      </w:pPr>
      <w:r w:rsidRPr="00B14706">
        <w:rPr>
          <w:lang w:val="es-MX"/>
        </w:rPr>
        <w:t>El presente documento contiene el levantamiento de requisitos para el sistema "</w:t>
      </w:r>
      <w:proofErr w:type="spellStart"/>
      <w:r w:rsidRPr="00B14706">
        <w:rPr>
          <w:lang w:val="es-MX"/>
        </w:rPr>
        <w:t>Petly</w:t>
      </w:r>
      <w:proofErr w:type="spellEnd"/>
      <w:r w:rsidRPr="00B14706">
        <w:rPr>
          <w:lang w:val="es-MX"/>
        </w:rPr>
        <w:t>", una plataforma web de comercio electrónico orientada a la venta de productos para mascotas y la promoción de adopciones. El sistema está diseñado exclusivamente para compradores, sin posibilidad de venta directa por parte de usuarios. Se busca ofrecer una experiencia intuitiva, amigable y eficiente tanto para clientes como para administradores y empleados.</w:t>
      </w:r>
    </w:p>
    <w:p w14:paraId="0169CCD2" w14:textId="77777777" w:rsidR="00AE3B2B" w:rsidRDefault="00000000">
      <w:pPr>
        <w:pStyle w:val="Ttulo1"/>
        <w:rPr>
          <w:lang w:val="es-MX"/>
        </w:rPr>
      </w:pPr>
      <w:r w:rsidRPr="00591B68">
        <w:rPr>
          <w:lang w:val="es-MX"/>
        </w:rPr>
        <w:t>2. Requisitos Funcionales</w:t>
      </w:r>
    </w:p>
    <w:p w14:paraId="5F2A72ED" w14:textId="77777777" w:rsidR="00C317B3" w:rsidRPr="00C317B3" w:rsidRDefault="00C317B3" w:rsidP="00C317B3">
      <w:pPr>
        <w:numPr>
          <w:ilvl w:val="0"/>
          <w:numId w:val="11"/>
        </w:numPr>
        <w:rPr>
          <w:lang w:val="es-MX"/>
        </w:rPr>
      </w:pPr>
      <w:r w:rsidRPr="00C317B3">
        <w:rPr>
          <w:b/>
          <w:bCs/>
          <w:lang w:val="es-MX"/>
        </w:rPr>
        <w:t>Inicio de sesión con autenticación en dos pasos</w:t>
      </w:r>
      <w:r w:rsidRPr="00C317B3">
        <w:rPr>
          <w:lang w:val="es-MX"/>
        </w:rPr>
        <w:br/>
        <w:t>El usuario debe ingresar su correo y contraseña, y luego verificar un código enviado a su correo o celular. Esto aumenta la seguridad de acceso al sistema.</w:t>
      </w:r>
    </w:p>
    <w:p w14:paraId="7A87CF6D" w14:textId="77777777" w:rsidR="00C317B3" w:rsidRPr="00C317B3" w:rsidRDefault="00C317B3" w:rsidP="00C317B3">
      <w:pPr>
        <w:numPr>
          <w:ilvl w:val="0"/>
          <w:numId w:val="11"/>
        </w:numPr>
        <w:rPr>
          <w:lang w:val="es-MX"/>
        </w:rPr>
      </w:pPr>
      <w:r w:rsidRPr="00C317B3">
        <w:rPr>
          <w:b/>
          <w:bCs/>
          <w:lang w:val="es-MX"/>
        </w:rPr>
        <w:t>Interfaz responsiva</w:t>
      </w:r>
      <w:r w:rsidRPr="00C317B3">
        <w:rPr>
          <w:lang w:val="es-MX"/>
        </w:rPr>
        <w:br/>
        <w:t xml:space="preserve">La plataforma debe adaptarse correctamente a distintos tamaños de pantalla (celular, </w:t>
      </w:r>
      <w:proofErr w:type="spellStart"/>
      <w:r w:rsidRPr="00C317B3">
        <w:rPr>
          <w:lang w:val="es-MX"/>
        </w:rPr>
        <w:t>tablet</w:t>
      </w:r>
      <w:proofErr w:type="spellEnd"/>
      <w:r w:rsidRPr="00C317B3">
        <w:rPr>
          <w:lang w:val="es-MX"/>
        </w:rPr>
        <w:t>, escritorio), reorganizando los elementos para asegurar una navegación óptima en todos los dispositivos.</w:t>
      </w:r>
    </w:p>
    <w:p w14:paraId="472D86ED" w14:textId="77777777" w:rsidR="00C317B3" w:rsidRPr="00C317B3" w:rsidRDefault="00C317B3" w:rsidP="00C317B3">
      <w:pPr>
        <w:numPr>
          <w:ilvl w:val="0"/>
          <w:numId w:val="11"/>
        </w:numPr>
        <w:rPr>
          <w:lang w:val="es-MX"/>
        </w:rPr>
      </w:pPr>
      <w:r w:rsidRPr="00C317B3">
        <w:rPr>
          <w:b/>
          <w:bCs/>
          <w:lang w:val="es-MX"/>
        </w:rPr>
        <w:lastRenderedPageBreak/>
        <w:t>Carrusel tipo TikTok de productos y mascotas</w:t>
      </w:r>
      <w:r w:rsidRPr="00C317B3">
        <w:rPr>
          <w:lang w:val="es-MX"/>
        </w:rPr>
        <w:br/>
        <w:t xml:space="preserve">Se debe mostrar un </w:t>
      </w:r>
      <w:proofErr w:type="spellStart"/>
      <w:r w:rsidRPr="00C317B3">
        <w:rPr>
          <w:lang w:val="es-MX"/>
        </w:rPr>
        <w:t>feed</w:t>
      </w:r>
      <w:proofErr w:type="spellEnd"/>
      <w:r w:rsidRPr="00C317B3">
        <w:rPr>
          <w:lang w:val="es-MX"/>
        </w:rPr>
        <w:t xml:space="preserve"> deslizable verticalmente con imágenes grandes de productos destacados y mascotas en adopción. El usuario puede deslizar hacia abajo para ver más elementos (no es video, solo imágenes).</w:t>
      </w:r>
    </w:p>
    <w:p w14:paraId="389E1587" w14:textId="77777777" w:rsidR="00C317B3" w:rsidRPr="00C317B3" w:rsidRDefault="00C317B3" w:rsidP="00C317B3">
      <w:pPr>
        <w:numPr>
          <w:ilvl w:val="0"/>
          <w:numId w:val="11"/>
        </w:numPr>
        <w:rPr>
          <w:lang w:val="es-MX"/>
        </w:rPr>
      </w:pPr>
      <w:r w:rsidRPr="00C317B3">
        <w:rPr>
          <w:b/>
          <w:bCs/>
          <w:lang w:val="es-MX"/>
        </w:rPr>
        <w:t>Carrito de compras</w:t>
      </w:r>
      <w:r w:rsidRPr="00C317B3">
        <w:rPr>
          <w:lang w:val="es-MX"/>
        </w:rPr>
        <w:br/>
        <w:t>El usuario podrá agregar productos al carrito desde cualquier vista, visualizar los productos seleccionados, modificar cantidades o eliminar artículos antes de confirmar la compra.</w:t>
      </w:r>
    </w:p>
    <w:p w14:paraId="23ACB74F" w14:textId="77777777" w:rsidR="00C317B3" w:rsidRPr="00C317B3" w:rsidRDefault="00C317B3" w:rsidP="00C317B3">
      <w:pPr>
        <w:numPr>
          <w:ilvl w:val="0"/>
          <w:numId w:val="11"/>
        </w:numPr>
        <w:rPr>
          <w:lang w:val="es-MX"/>
        </w:rPr>
      </w:pPr>
      <w:r w:rsidRPr="00C317B3">
        <w:rPr>
          <w:b/>
          <w:bCs/>
          <w:lang w:val="es-MX"/>
        </w:rPr>
        <w:t>Sistema de reseñas limitado a compradores</w:t>
      </w:r>
      <w:r w:rsidRPr="00C317B3">
        <w:rPr>
          <w:lang w:val="es-MX"/>
        </w:rPr>
        <w:br/>
        <w:t>Solo los usuarios que hayan realizado una compra podrán dejar una reseña, visible en la página del producto. Las reseñas incluirán estrellas y un comentario.</w:t>
      </w:r>
    </w:p>
    <w:p w14:paraId="34010E51" w14:textId="77777777" w:rsidR="00C317B3" w:rsidRPr="00C317B3" w:rsidRDefault="00C317B3" w:rsidP="00C317B3">
      <w:pPr>
        <w:numPr>
          <w:ilvl w:val="0"/>
          <w:numId w:val="11"/>
        </w:numPr>
        <w:rPr>
          <w:lang w:val="es-MX"/>
        </w:rPr>
      </w:pPr>
      <w:r w:rsidRPr="00C317B3">
        <w:rPr>
          <w:b/>
          <w:bCs/>
          <w:lang w:val="es-MX"/>
        </w:rPr>
        <w:t>Comparador de productos similares</w:t>
      </w:r>
      <w:r w:rsidRPr="00C317B3">
        <w:rPr>
          <w:lang w:val="es-MX"/>
        </w:rPr>
        <w:br/>
        <w:t>En la vista de producto, debe haber una sección donde se comparen automáticamente productos de la misma categoría con base en precio, valoración y características.</w:t>
      </w:r>
    </w:p>
    <w:p w14:paraId="278F113E" w14:textId="77777777" w:rsidR="00C317B3" w:rsidRPr="00C317B3" w:rsidRDefault="00C317B3" w:rsidP="00C317B3">
      <w:pPr>
        <w:numPr>
          <w:ilvl w:val="0"/>
          <w:numId w:val="11"/>
        </w:numPr>
        <w:rPr>
          <w:lang w:val="es-MX"/>
        </w:rPr>
      </w:pPr>
      <w:r w:rsidRPr="00C317B3">
        <w:rPr>
          <w:b/>
          <w:bCs/>
          <w:lang w:val="es-MX"/>
        </w:rPr>
        <w:t>Sugerencias de productos</w:t>
      </w:r>
      <w:r w:rsidRPr="00C317B3">
        <w:rPr>
          <w:lang w:val="es-MX"/>
        </w:rPr>
        <w:br/>
        <w:t>Al realizar búsquedas, el sistema debe mostrar coincidencias inteligentes o productos relacionados usando palabras clave, historial o categoría.</w:t>
      </w:r>
    </w:p>
    <w:p w14:paraId="36954CDE" w14:textId="77777777" w:rsidR="00C317B3" w:rsidRPr="00C317B3" w:rsidRDefault="00C317B3" w:rsidP="00C317B3">
      <w:pPr>
        <w:numPr>
          <w:ilvl w:val="0"/>
          <w:numId w:val="11"/>
        </w:numPr>
        <w:rPr>
          <w:lang w:val="es-MX"/>
        </w:rPr>
      </w:pPr>
      <w:r w:rsidRPr="00C317B3">
        <w:rPr>
          <w:b/>
          <w:bCs/>
          <w:lang w:val="es-MX"/>
        </w:rPr>
        <w:t>Botón de chat para recomendaciones</w:t>
      </w:r>
      <w:r w:rsidRPr="00C317B3">
        <w:rPr>
          <w:lang w:val="es-MX"/>
        </w:rPr>
        <w:br/>
        <w:t>En la pantalla principal habrá un botón flotante que, al presionarlo, despliega una ventana donde el usuario escribe lo que busca. El sistema le sugiere productos o mascotas automáticamente.</w:t>
      </w:r>
    </w:p>
    <w:p w14:paraId="18B2B638" w14:textId="77777777" w:rsidR="00C317B3" w:rsidRPr="00C317B3" w:rsidRDefault="00C317B3" w:rsidP="00C317B3">
      <w:pPr>
        <w:numPr>
          <w:ilvl w:val="0"/>
          <w:numId w:val="11"/>
        </w:numPr>
        <w:rPr>
          <w:lang w:val="es-MX"/>
        </w:rPr>
      </w:pPr>
      <w:r w:rsidRPr="00C317B3">
        <w:rPr>
          <w:b/>
          <w:bCs/>
          <w:lang w:val="es-MX"/>
        </w:rPr>
        <w:t>Notificaciones de seguimiento del pedido</w:t>
      </w:r>
      <w:r w:rsidRPr="00C317B3">
        <w:rPr>
          <w:lang w:val="es-MX"/>
        </w:rPr>
        <w:br/>
        <w:t xml:space="preserve">El usuario recibirá notificaciones </w:t>
      </w:r>
      <w:proofErr w:type="spellStart"/>
      <w:r w:rsidRPr="00C317B3">
        <w:rPr>
          <w:lang w:val="es-MX"/>
        </w:rPr>
        <w:t>push</w:t>
      </w:r>
      <w:proofErr w:type="spellEnd"/>
      <w:r w:rsidRPr="00C317B3">
        <w:rPr>
          <w:lang w:val="es-MX"/>
        </w:rPr>
        <w:t xml:space="preserve"> o visuales cuando el estado de su pedido cambie (procesando, enviado, entregado), con actualizaciones manuales desde el panel del vendedor o administrador.</w:t>
      </w:r>
    </w:p>
    <w:p w14:paraId="1B054675" w14:textId="77777777" w:rsidR="00C317B3" w:rsidRPr="00C317B3" w:rsidRDefault="00C317B3" w:rsidP="00C317B3">
      <w:pPr>
        <w:numPr>
          <w:ilvl w:val="0"/>
          <w:numId w:val="11"/>
        </w:numPr>
        <w:rPr>
          <w:lang w:val="es-MX"/>
        </w:rPr>
      </w:pPr>
      <w:r w:rsidRPr="00C317B3">
        <w:rPr>
          <w:b/>
          <w:bCs/>
          <w:lang w:val="es-MX"/>
        </w:rPr>
        <w:t>Seguimiento de productos adquiridos</w:t>
      </w:r>
      <w:r w:rsidRPr="00C317B3">
        <w:rPr>
          <w:lang w:val="es-MX"/>
        </w:rPr>
        <w:br/>
        <w:t>El usuario podrá ver en su perfil el estado de sus compras actuales, con historial y seguimiento del envío.</w:t>
      </w:r>
    </w:p>
    <w:p w14:paraId="346CAE40" w14:textId="77777777" w:rsidR="00C317B3" w:rsidRPr="00C317B3" w:rsidRDefault="00C317B3" w:rsidP="00C317B3">
      <w:pPr>
        <w:numPr>
          <w:ilvl w:val="0"/>
          <w:numId w:val="11"/>
        </w:numPr>
        <w:rPr>
          <w:lang w:val="es-MX"/>
        </w:rPr>
      </w:pPr>
      <w:r w:rsidRPr="00C317B3">
        <w:rPr>
          <w:b/>
          <w:bCs/>
          <w:lang w:val="es-MX"/>
        </w:rPr>
        <w:t>Reserva de adopciones</w:t>
      </w:r>
      <w:r w:rsidRPr="00C317B3">
        <w:rPr>
          <w:lang w:val="es-MX"/>
        </w:rPr>
        <w:br/>
        <w:t>El usuario podrá hacer una solicitud de adopción desde el perfil de una mascota. Esta reserva será procesada por el administrador.</w:t>
      </w:r>
    </w:p>
    <w:p w14:paraId="4865AC7C" w14:textId="77777777" w:rsidR="00C317B3" w:rsidRPr="00C317B3" w:rsidRDefault="00C317B3" w:rsidP="00C317B3">
      <w:pPr>
        <w:numPr>
          <w:ilvl w:val="0"/>
          <w:numId w:val="11"/>
        </w:numPr>
        <w:rPr>
          <w:lang w:val="es-MX"/>
        </w:rPr>
      </w:pPr>
      <w:r w:rsidRPr="00C317B3">
        <w:rPr>
          <w:b/>
          <w:bCs/>
          <w:lang w:val="es-MX"/>
        </w:rPr>
        <w:t>Buscador de productos y mascotas</w:t>
      </w:r>
      <w:r w:rsidRPr="00C317B3">
        <w:rPr>
          <w:lang w:val="es-MX"/>
        </w:rPr>
        <w:br/>
        <w:t>El sistema incluirá un buscador global con autocompletado y resultados en tiempo real para encontrar productos y mascotas por nombre, categoría o palabra clave.</w:t>
      </w:r>
    </w:p>
    <w:p w14:paraId="7F96E5B6" w14:textId="77777777" w:rsidR="00C317B3" w:rsidRPr="00C317B3" w:rsidRDefault="00C317B3" w:rsidP="00C317B3">
      <w:pPr>
        <w:numPr>
          <w:ilvl w:val="0"/>
          <w:numId w:val="11"/>
        </w:numPr>
        <w:rPr>
          <w:lang w:val="es-MX"/>
        </w:rPr>
      </w:pPr>
      <w:r w:rsidRPr="00C317B3">
        <w:rPr>
          <w:b/>
          <w:bCs/>
          <w:lang w:val="es-MX"/>
        </w:rPr>
        <w:lastRenderedPageBreak/>
        <w:t>Navegación por categorías</w:t>
      </w:r>
      <w:r w:rsidRPr="00C317B3">
        <w:rPr>
          <w:lang w:val="es-MX"/>
        </w:rPr>
        <w:br/>
        <w:t>La página principal estará dividida en categorías visibles (alimento, juguetes, cuidado, etc.) para facilitar la exploración del catálogo.</w:t>
      </w:r>
    </w:p>
    <w:p w14:paraId="5AF7810F" w14:textId="77777777" w:rsidR="00C317B3" w:rsidRPr="00C317B3" w:rsidRDefault="00C317B3" w:rsidP="00C317B3">
      <w:pPr>
        <w:numPr>
          <w:ilvl w:val="0"/>
          <w:numId w:val="11"/>
        </w:numPr>
        <w:rPr>
          <w:lang w:val="es-MX"/>
        </w:rPr>
      </w:pPr>
      <w:r w:rsidRPr="00C317B3">
        <w:rPr>
          <w:b/>
          <w:bCs/>
          <w:lang w:val="es-MX"/>
        </w:rPr>
        <w:t>Filtros de búsqueda</w:t>
      </w:r>
      <w:r w:rsidRPr="00C317B3">
        <w:rPr>
          <w:lang w:val="es-MX"/>
        </w:rPr>
        <w:br/>
        <w:t>Los resultados de búsqueda y categorías tendrán filtros por precio, tipo de mascota, marca, disponibilidad, entre otros.</w:t>
      </w:r>
    </w:p>
    <w:p w14:paraId="641F05B9" w14:textId="77777777" w:rsidR="00C317B3" w:rsidRPr="00C317B3" w:rsidRDefault="00C317B3" w:rsidP="00C317B3">
      <w:pPr>
        <w:numPr>
          <w:ilvl w:val="0"/>
          <w:numId w:val="11"/>
        </w:numPr>
        <w:rPr>
          <w:lang w:val="es-MX"/>
        </w:rPr>
      </w:pPr>
      <w:r w:rsidRPr="00C317B3">
        <w:rPr>
          <w:b/>
          <w:bCs/>
          <w:lang w:val="es-MX"/>
        </w:rPr>
        <w:t>Registro de empleados y clientes</w:t>
      </w:r>
      <w:r w:rsidRPr="00C317B3">
        <w:rPr>
          <w:lang w:val="es-MX"/>
        </w:rPr>
        <w:br/>
        <w:t>Habrá formularios específicos para registrar nuevos clientes y empleados, cada uno con sus campos obligatorios y validaciones.</w:t>
      </w:r>
    </w:p>
    <w:p w14:paraId="152B6BEB" w14:textId="77777777" w:rsidR="00C317B3" w:rsidRPr="00C317B3" w:rsidRDefault="00C317B3" w:rsidP="00C317B3">
      <w:pPr>
        <w:numPr>
          <w:ilvl w:val="0"/>
          <w:numId w:val="11"/>
        </w:numPr>
        <w:rPr>
          <w:lang w:val="es-MX"/>
        </w:rPr>
      </w:pPr>
      <w:r w:rsidRPr="00C317B3">
        <w:rPr>
          <w:b/>
          <w:bCs/>
          <w:lang w:val="es-MX"/>
        </w:rPr>
        <w:t>Panel CRUD para administrador</w:t>
      </w:r>
      <w:r w:rsidRPr="00C317B3">
        <w:rPr>
          <w:lang w:val="es-MX"/>
        </w:rPr>
        <w:br/>
        <w:t>El administrador podrá agregar, editar y eliminar productos, empleados, stock de inventario y gestionar los datos del sistema desde un panel administrativo completo.</w:t>
      </w:r>
    </w:p>
    <w:p w14:paraId="3DD7C474" w14:textId="77777777" w:rsidR="00C317B3" w:rsidRPr="00C317B3" w:rsidRDefault="00C317B3" w:rsidP="00C317B3">
      <w:pPr>
        <w:numPr>
          <w:ilvl w:val="0"/>
          <w:numId w:val="11"/>
        </w:numPr>
        <w:rPr>
          <w:lang w:val="es-MX"/>
        </w:rPr>
      </w:pPr>
      <w:r w:rsidRPr="00C317B3">
        <w:rPr>
          <w:b/>
          <w:bCs/>
          <w:lang w:val="es-MX"/>
        </w:rPr>
        <w:t>Seguimiento y estadísticas de ventas</w:t>
      </w:r>
      <w:r w:rsidRPr="00C317B3">
        <w:rPr>
          <w:lang w:val="es-MX"/>
        </w:rPr>
        <w:br/>
        <w:t>El administrador podrá ver un resumen estadístico con métricas de ventas, productos más vendidos, ingresos mensuales, y análisis filtrables por fechas o categorías.</w:t>
      </w:r>
    </w:p>
    <w:p w14:paraId="199864D1" w14:textId="77777777" w:rsidR="00C317B3" w:rsidRPr="00C317B3" w:rsidRDefault="00C317B3" w:rsidP="00C317B3">
      <w:pPr>
        <w:numPr>
          <w:ilvl w:val="0"/>
          <w:numId w:val="11"/>
        </w:numPr>
        <w:rPr>
          <w:lang w:val="es-MX"/>
        </w:rPr>
      </w:pPr>
      <w:r w:rsidRPr="00C317B3">
        <w:rPr>
          <w:b/>
          <w:bCs/>
          <w:lang w:val="es-MX"/>
        </w:rPr>
        <w:t>Gestión de roles</w:t>
      </w:r>
      <w:r w:rsidRPr="00C317B3">
        <w:rPr>
          <w:lang w:val="es-MX"/>
        </w:rPr>
        <w:br/>
        <w:t>El sistema distinguirá entre:</w:t>
      </w:r>
    </w:p>
    <w:p w14:paraId="06607521" w14:textId="77777777" w:rsidR="00C317B3" w:rsidRPr="00C317B3" w:rsidRDefault="00C317B3" w:rsidP="00C317B3">
      <w:pPr>
        <w:numPr>
          <w:ilvl w:val="0"/>
          <w:numId w:val="12"/>
        </w:numPr>
        <w:rPr>
          <w:lang w:val="es-MX"/>
        </w:rPr>
      </w:pPr>
      <w:r w:rsidRPr="00C317B3">
        <w:rPr>
          <w:b/>
          <w:bCs/>
          <w:lang w:val="es-MX"/>
        </w:rPr>
        <w:t>Comprador</w:t>
      </w:r>
      <w:r w:rsidRPr="00C317B3">
        <w:rPr>
          <w:lang w:val="es-MX"/>
        </w:rPr>
        <w:t>: acceso al catálogo, carrito, pedidos.</w:t>
      </w:r>
    </w:p>
    <w:p w14:paraId="3D7A263D" w14:textId="77777777" w:rsidR="00C317B3" w:rsidRPr="00C317B3" w:rsidRDefault="00C317B3" w:rsidP="00C317B3">
      <w:pPr>
        <w:numPr>
          <w:ilvl w:val="0"/>
          <w:numId w:val="12"/>
        </w:numPr>
        <w:rPr>
          <w:lang w:val="es-MX"/>
        </w:rPr>
      </w:pPr>
      <w:r w:rsidRPr="00C317B3">
        <w:rPr>
          <w:b/>
          <w:bCs/>
          <w:lang w:val="es-MX"/>
        </w:rPr>
        <w:t>Vendedor</w:t>
      </w:r>
      <w:r w:rsidRPr="00C317B3">
        <w:rPr>
          <w:lang w:val="es-MX"/>
        </w:rPr>
        <w:t>: acceso a panel de ventas físicas, actualiza estados de entrega.</w:t>
      </w:r>
    </w:p>
    <w:p w14:paraId="1219D54B" w14:textId="77777777" w:rsidR="00C317B3" w:rsidRPr="00C317B3" w:rsidRDefault="00C317B3" w:rsidP="00C317B3">
      <w:pPr>
        <w:numPr>
          <w:ilvl w:val="0"/>
          <w:numId w:val="12"/>
        </w:numPr>
        <w:rPr>
          <w:lang w:val="es-MX"/>
        </w:rPr>
      </w:pPr>
      <w:r w:rsidRPr="00C317B3">
        <w:rPr>
          <w:b/>
          <w:bCs/>
          <w:lang w:val="es-MX"/>
        </w:rPr>
        <w:t>Administrador</w:t>
      </w:r>
      <w:r w:rsidRPr="00C317B3">
        <w:rPr>
          <w:lang w:val="es-MX"/>
        </w:rPr>
        <w:t>: acceso completo a toda la gestión.</w:t>
      </w:r>
    </w:p>
    <w:p w14:paraId="04185DA4" w14:textId="77777777" w:rsidR="00C317B3" w:rsidRPr="00C317B3" w:rsidRDefault="00C317B3" w:rsidP="00C317B3">
      <w:pPr>
        <w:numPr>
          <w:ilvl w:val="0"/>
          <w:numId w:val="13"/>
        </w:numPr>
        <w:rPr>
          <w:lang w:val="es-MX"/>
        </w:rPr>
      </w:pPr>
      <w:r w:rsidRPr="00C317B3">
        <w:rPr>
          <w:b/>
          <w:bCs/>
          <w:lang w:val="es-MX"/>
        </w:rPr>
        <w:t>Panel del vendedor</w:t>
      </w:r>
      <w:r w:rsidRPr="00C317B3">
        <w:rPr>
          <w:lang w:val="es-MX"/>
        </w:rPr>
        <w:br/>
        <w:t>Los vendedores tendrán una vista donde verán las ventas físicas que registran en el sistema, podrán actualizar el estado de los pedidos y ver productos a su cargo.</w:t>
      </w:r>
    </w:p>
    <w:p w14:paraId="35CD0351" w14:textId="77777777" w:rsidR="00C317B3" w:rsidRPr="00C317B3" w:rsidRDefault="00C317B3" w:rsidP="00C317B3">
      <w:pPr>
        <w:numPr>
          <w:ilvl w:val="0"/>
          <w:numId w:val="13"/>
        </w:numPr>
        <w:rPr>
          <w:lang w:val="es-MX"/>
        </w:rPr>
      </w:pPr>
      <w:r w:rsidRPr="00C317B3">
        <w:rPr>
          <w:b/>
          <w:bCs/>
          <w:lang w:val="es-MX"/>
        </w:rPr>
        <w:t>Gráfico de ventas interactivo</w:t>
      </w:r>
      <w:r w:rsidRPr="00C317B3">
        <w:rPr>
          <w:lang w:val="es-MX"/>
        </w:rPr>
        <w:br/>
        <w:t>El panel de administrador incluirá un gráfico interactivo que permita cambiar entre tipos de visualización (barra, línea, pastel) para observar las ventas según distintos criterios.</w:t>
      </w:r>
    </w:p>
    <w:p w14:paraId="150510BF" w14:textId="77777777" w:rsidR="00C317B3" w:rsidRPr="00C317B3" w:rsidRDefault="00C317B3" w:rsidP="00C317B3">
      <w:pPr>
        <w:rPr>
          <w:lang w:val="es-MX"/>
        </w:rPr>
      </w:pPr>
      <w:r w:rsidRPr="00C317B3">
        <w:rPr>
          <w:lang w:val="es-MX"/>
        </w:rPr>
        <w:pict w14:anchorId="210F3329">
          <v:rect id="_x0000_i1037" style="width:0;height:1.5pt" o:hralign="center" o:hrstd="t" o:hr="t" fillcolor="#a0a0a0" stroked="f"/>
        </w:pict>
      </w:r>
    </w:p>
    <w:p w14:paraId="7E602C73" w14:textId="77777777" w:rsidR="00C317B3" w:rsidRPr="00C317B3" w:rsidRDefault="00C317B3" w:rsidP="00C317B3">
      <w:pPr>
        <w:rPr>
          <w:b/>
          <w:bCs/>
          <w:lang w:val="es-MX"/>
        </w:rPr>
      </w:pPr>
      <w:r w:rsidRPr="00C317B3">
        <w:rPr>
          <w:rFonts w:ascii="Segoe UI Emoji" w:hAnsi="Segoe UI Emoji" w:cs="Segoe UI Emoji"/>
          <w:b/>
          <w:bCs/>
          <w:lang w:val="es-MX"/>
        </w:rPr>
        <w:t>🔷</w:t>
      </w:r>
      <w:r w:rsidRPr="00C317B3">
        <w:rPr>
          <w:b/>
          <w:bCs/>
          <w:lang w:val="es-MX"/>
        </w:rPr>
        <w:t xml:space="preserve"> 3. Requisitos No Funcionales (detallados)</w:t>
      </w:r>
    </w:p>
    <w:p w14:paraId="12AB5611" w14:textId="77777777" w:rsidR="00C317B3" w:rsidRPr="00C317B3" w:rsidRDefault="00C317B3" w:rsidP="00C317B3">
      <w:pPr>
        <w:rPr>
          <w:lang w:val="es-MX"/>
        </w:rPr>
      </w:pPr>
    </w:p>
    <w:p w14:paraId="5DD63447" w14:textId="77777777" w:rsidR="00AE3B2B" w:rsidRDefault="00000000">
      <w:pPr>
        <w:pStyle w:val="Ttulo1"/>
        <w:rPr>
          <w:lang w:val="es-MX"/>
        </w:rPr>
      </w:pPr>
      <w:r w:rsidRPr="00591B68">
        <w:rPr>
          <w:lang w:val="es-MX"/>
        </w:rPr>
        <w:lastRenderedPageBreak/>
        <w:t>3. Requisitos No Funcionales</w:t>
      </w:r>
    </w:p>
    <w:p w14:paraId="1798DFA8" w14:textId="77777777" w:rsidR="00C317B3" w:rsidRPr="00C317B3" w:rsidRDefault="00C317B3" w:rsidP="00C317B3">
      <w:pPr>
        <w:numPr>
          <w:ilvl w:val="0"/>
          <w:numId w:val="14"/>
        </w:numPr>
        <w:rPr>
          <w:lang w:val="es-MX"/>
        </w:rPr>
      </w:pPr>
      <w:r w:rsidRPr="00C317B3">
        <w:rPr>
          <w:b/>
          <w:bCs/>
          <w:lang w:val="es-MX"/>
        </w:rPr>
        <w:t>Interfaz intuitiva y amigable</w:t>
      </w:r>
      <w:r w:rsidRPr="00C317B3">
        <w:rPr>
          <w:lang w:val="es-MX"/>
        </w:rPr>
        <w:br/>
        <w:t>El sistema debe tener una navegación clara, con íconos y etiquetas comprensibles, permitiendo que cualquier usuario lo entienda sin necesidad de guía.</w:t>
      </w:r>
    </w:p>
    <w:p w14:paraId="5EC8E3CE" w14:textId="77777777" w:rsidR="00C317B3" w:rsidRPr="00C317B3" w:rsidRDefault="00C317B3" w:rsidP="00C317B3">
      <w:pPr>
        <w:numPr>
          <w:ilvl w:val="0"/>
          <w:numId w:val="14"/>
        </w:numPr>
        <w:rPr>
          <w:lang w:val="es-MX"/>
        </w:rPr>
      </w:pPr>
      <w:r w:rsidRPr="00C317B3">
        <w:rPr>
          <w:b/>
          <w:bCs/>
          <w:lang w:val="es-MX"/>
        </w:rPr>
        <w:t>Animaciones y sonidos</w:t>
      </w:r>
      <w:r w:rsidRPr="00C317B3">
        <w:rPr>
          <w:lang w:val="es-MX"/>
        </w:rPr>
        <w:br/>
        <w:t>Al agregar productos, realizar compras o recibir notificaciones, el sistema debe reproducir efectos visuales suaves y sonidos breves que mejoren la experiencia sin distraer.</w:t>
      </w:r>
    </w:p>
    <w:p w14:paraId="5BD84361" w14:textId="77777777" w:rsidR="00C317B3" w:rsidRPr="00C317B3" w:rsidRDefault="00C317B3" w:rsidP="00C317B3">
      <w:pPr>
        <w:numPr>
          <w:ilvl w:val="0"/>
          <w:numId w:val="14"/>
        </w:numPr>
        <w:rPr>
          <w:lang w:val="es-MX"/>
        </w:rPr>
      </w:pPr>
      <w:r w:rsidRPr="00C317B3">
        <w:rPr>
          <w:b/>
          <w:bCs/>
          <w:lang w:val="es-MX"/>
        </w:rPr>
        <w:t xml:space="preserve">Diseño </w:t>
      </w:r>
      <w:proofErr w:type="spellStart"/>
      <w:r w:rsidRPr="00C317B3">
        <w:rPr>
          <w:b/>
          <w:bCs/>
          <w:lang w:val="es-MX"/>
        </w:rPr>
        <w:t>family-friendly</w:t>
      </w:r>
      <w:proofErr w:type="spellEnd"/>
      <w:r w:rsidRPr="00C317B3">
        <w:rPr>
          <w:b/>
          <w:bCs/>
          <w:lang w:val="es-MX"/>
        </w:rPr>
        <w:t xml:space="preserve"> y paleta verde claro</w:t>
      </w:r>
      <w:r w:rsidRPr="00C317B3">
        <w:rPr>
          <w:lang w:val="es-MX"/>
        </w:rPr>
        <w:br/>
        <w:t>La estética debe estar orientada a un público familiar, con un diseño suave, iconografía amigable y una paleta de colores basada en tonos verdes suaves, transmitiendo armonía y confianza.</w:t>
      </w:r>
    </w:p>
    <w:p w14:paraId="129DCF83" w14:textId="77777777" w:rsidR="00C317B3" w:rsidRPr="00C317B3" w:rsidRDefault="00C317B3" w:rsidP="00C317B3">
      <w:pPr>
        <w:numPr>
          <w:ilvl w:val="0"/>
          <w:numId w:val="14"/>
        </w:numPr>
        <w:rPr>
          <w:lang w:val="es-MX"/>
        </w:rPr>
      </w:pPr>
      <w:r w:rsidRPr="00C317B3">
        <w:rPr>
          <w:b/>
          <w:bCs/>
          <w:lang w:val="es-MX"/>
        </w:rPr>
        <w:t>Accesibilidad visual básica</w:t>
      </w:r>
      <w:r w:rsidRPr="00C317B3">
        <w:rPr>
          <w:lang w:val="es-MX"/>
        </w:rPr>
        <w:br/>
        <w:t>La interfaz debe permitir el uso de tipografías claras, buen contraste entre texto y fondo, y botones de tamaño adecuado para facilitar su uso a personas con dificultades visuales leves.</w:t>
      </w:r>
    </w:p>
    <w:p w14:paraId="4B2E7DF3" w14:textId="77777777" w:rsidR="00C317B3" w:rsidRPr="00C317B3" w:rsidRDefault="00C317B3" w:rsidP="00C317B3">
      <w:pPr>
        <w:numPr>
          <w:ilvl w:val="0"/>
          <w:numId w:val="14"/>
        </w:numPr>
        <w:rPr>
          <w:lang w:val="es-MX"/>
        </w:rPr>
      </w:pPr>
      <w:r w:rsidRPr="00C317B3">
        <w:rPr>
          <w:b/>
          <w:bCs/>
          <w:lang w:val="es-MX"/>
        </w:rPr>
        <w:t>Seguridad mediante roles y permisos</w:t>
      </w:r>
      <w:r w:rsidRPr="00C317B3">
        <w:rPr>
          <w:lang w:val="es-MX"/>
        </w:rPr>
        <w:br/>
        <w:t>Cada usuario debe tener acceso limitado según su rol. El sistema no debe permitir a usuarios sin permisos acceder a funciones administrativas o de gestión.</w:t>
      </w:r>
    </w:p>
    <w:p w14:paraId="51A2B74E" w14:textId="77777777" w:rsidR="00C317B3" w:rsidRPr="00C317B3" w:rsidRDefault="00C317B3" w:rsidP="00C317B3">
      <w:pPr>
        <w:numPr>
          <w:ilvl w:val="0"/>
          <w:numId w:val="14"/>
        </w:numPr>
        <w:rPr>
          <w:lang w:val="es-MX"/>
        </w:rPr>
      </w:pPr>
      <w:r w:rsidRPr="00C317B3">
        <w:rPr>
          <w:b/>
          <w:bCs/>
          <w:lang w:val="es-MX"/>
        </w:rPr>
        <w:t>Rendimiento óptimo</w:t>
      </w:r>
      <w:r w:rsidRPr="00C317B3">
        <w:rPr>
          <w:lang w:val="es-MX"/>
        </w:rPr>
        <w:br/>
        <w:t>El sistema debe cargar en menos de 3 segundos en condiciones normales, con tiempos de respuesta bajos al navegar entre secciones o aplicar filtros.</w:t>
      </w:r>
    </w:p>
    <w:p w14:paraId="6A5F17FB" w14:textId="77777777" w:rsidR="00C317B3" w:rsidRPr="00C317B3" w:rsidRDefault="00C317B3" w:rsidP="00C317B3">
      <w:pPr>
        <w:numPr>
          <w:ilvl w:val="0"/>
          <w:numId w:val="14"/>
        </w:numPr>
        <w:rPr>
          <w:lang w:val="es-MX"/>
        </w:rPr>
      </w:pPr>
      <w:r w:rsidRPr="00C317B3">
        <w:rPr>
          <w:b/>
          <w:bCs/>
          <w:lang w:val="es-MX"/>
        </w:rPr>
        <w:t>Logo representativo del propósito</w:t>
      </w:r>
      <w:r w:rsidRPr="00C317B3">
        <w:rPr>
          <w:lang w:val="es-MX"/>
        </w:rPr>
        <w:br/>
        <w:t xml:space="preserve">El logotipo debe reflejar claramente que </w:t>
      </w:r>
      <w:proofErr w:type="spellStart"/>
      <w:r w:rsidRPr="00C317B3">
        <w:rPr>
          <w:lang w:val="es-MX"/>
        </w:rPr>
        <w:t>Petly</w:t>
      </w:r>
      <w:proofErr w:type="spellEnd"/>
      <w:r w:rsidRPr="00C317B3">
        <w:rPr>
          <w:lang w:val="es-MX"/>
        </w:rPr>
        <w:t xml:space="preserve"> es un espacio para el bienestar animal, combinando elementos gráficos que sugieran tanto una tienda como un centro de adopción.</w:t>
      </w:r>
    </w:p>
    <w:p w14:paraId="281A8EA2" w14:textId="77777777" w:rsidR="00C317B3" w:rsidRPr="00C317B3" w:rsidRDefault="00C317B3" w:rsidP="00C317B3">
      <w:pPr>
        <w:rPr>
          <w:lang w:val="es-MX"/>
        </w:rPr>
      </w:pPr>
    </w:p>
    <w:p w14:paraId="0ABA49D8" w14:textId="77777777" w:rsidR="00AE3B2B" w:rsidRPr="00B14706" w:rsidRDefault="00000000">
      <w:pPr>
        <w:pStyle w:val="Ttulo1"/>
        <w:rPr>
          <w:lang w:val="es-MX"/>
        </w:rPr>
      </w:pPr>
      <w:r w:rsidRPr="00B14706">
        <w:rPr>
          <w:lang w:val="es-MX"/>
        </w:rPr>
        <w:t>4. Conclusión</w:t>
      </w:r>
    </w:p>
    <w:p w14:paraId="1403EEFA" w14:textId="77777777" w:rsidR="00B14706" w:rsidRDefault="00000000">
      <w:pPr>
        <w:rPr>
          <w:lang w:val="es-MX"/>
        </w:rPr>
      </w:pPr>
      <w:r w:rsidRPr="00B14706">
        <w:rPr>
          <w:lang w:val="es-MX"/>
        </w:rPr>
        <w:t xml:space="preserve">Este documento representa la recopilación, corrección y ampliación de los requisitos funcionales y no funcionales necesarios para el desarrollo de </w:t>
      </w:r>
      <w:proofErr w:type="spellStart"/>
      <w:r w:rsidRPr="00B14706">
        <w:rPr>
          <w:lang w:val="es-MX"/>
        </w:rPr>
        <w:t>Petly</w:t>
      </w:r>
      <w:proofErr w:type="spellEnd"/>
      <w:r w:rsidRPr="00B14706">
        <w:rPr>
          <w:lang w:val="es-MX"/>
        </w:rPr>
        <w:t>. Se buscó reflejar fielmente las necesidades del cliente, alineando la propuesta técnica con los objetivos del proyecto.</w:t>
      </w:r>
    </w:p>
    <w:p w14:paraId="18DF3554" w14:textId="1F1C1951" w:rsidR="00AE3B2B" w:rsidRPr="00B14706" w:rsidRDefault="00000000">
      <w:pPr>
        <w:rPr>
          <w:lang w:val="es-MX"/>
        </w:rPr>
      </w:pPr>
      <w:r w:rsidRPr="00B14706">
        <w:rPr>
          <w:lang w:val="es-MX"/>
        </w:rPr>
        <w:br/>
        <w:t xml:space="preserve">Fecha: </w:t>
      </w:r>
      <w:proofErr w:type="gramStart"/>
      <w:r w:rsidRPr="00B14706">
        <w:rPr>
          <w:lang w:val="es-MX"/>
        </w:rPr>
        <w:t>Mayo</w:t>
      </w:r>
      <w:proofErr w:type="gramEnd"/>
      <w:r w:rsidRPr="00B14706">
        <w:rPr>
          <w:lang w:val="es-MX"/>
        </w:rPr>
        <w:t xml:space="preserve"> 2025</w:t>
      </w:r>
    </w:p>
    <w:p w14:paraId="460D854C" w14:textId="77777777" w:rsidR="00AE3B2B" w:rsidRPr="00B14706" w:rsidRDefault="00000000">
      <w:pPr>
        <w:rPr>
          <w:lang w:val="es-MX"/>
        </w:rPr>
      </w:pPr>
      <w:r w:rsidRPr="00B14706">
        <w:rPr>
          <w:lang w:val="es-MX"/>
        </w:rPr>
        <w:t xml:space="preserve">Documento elaborado por: Equipo desarrollador de </w:t>
      </w:r>
      <w:proofErr w:type="spellStart"/>
      <w:r w:rsidRPr="00B14706">
        <w:rPr>
          <w:lang w:val="es-MX"/>
        </w:rPr>
        <w:t>Petly</w:t>
      </w:r>
      <w:proofErr w:type="spellEnd"/>
      <w:r w:rsidRPr="00B14706">
        <w:rPr>
          <w:lang w:val="es-MX"/>
        </w:rPr>
        <w:t xml:space="preserve"> - IDGS 9B</w:t>
      </w:r>
    </w:p>
    <w:sectPr w:rsidR="00AE3B2B" w:rsidRPr="00B147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7B5E5E5E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FDE4EAD"/>
    <w:multiLevelType w:val="multilevel"/>
    <w:tmpl w:val="03E02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7A66EE"/>
    <w:multiLevelType w:val="multilevel"/>
    <w:tmpl w:val="F9026D9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0069F3"/>
    <w:multiLevelType w:val="multilevel"/>
    <w:tmpl w:val="AC408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431AC0"/>
    <w:multiLevelType w:val="multilevel"/>
    <w:tmpl w:val="B61E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5338606">
    <w:abstractNumId w:val="8"/>
  </w:num>
  <w:num w:numId="2" w16cid:durableId="64766905">
    <w:abstractNumId w:val="6"/>
  </w:num>
  <w:num w:numId="3" w16cid:durableId="318046356">
    <w:abstractNumId w:val="5"/>
  </w:num>
  <w:num w:numId="4" w16cid:durableId="1944413555">
    <w:abstractNumId w:val="4"/>
  </w:num>
  <w:num w:numId="5" w16cid:durableId="1710492941">
    <w:abstractNumId w:val="7"/>
  </w:num>
  <w:num w:numId="6" w16cid:durableId="1878347764">
    <w:abstractNumId w:val="3"/>
  </w:num>
  <w:num w:numId="7" w16cid:durableId="1820731560">
    <w:abstractNumId w:val="2"/>
  </w:num>
  <w:num w:numId="8" w16cid:durableId="1254819776">
    <w:abstractNumId w:val="1"/>
  </w:num>
  <w:num w:numId="9" w16cid:durableId="1610382990">
    <w:abstractNumId w:val="0"/>
  </w:num>
  <w:num w:numId="10" w16cid:durableId="1840074962">
    <w:abstractNumId w:val="7"/>
  </w:num>
  <w:num w:numId="11" w16cid:durableId="1088769417">
    <w:abstractNumId w:val="11"/>
  </w:num>
  <w:num w:numId="12" w16cid:durableId="19011189">
    <w:abstractNumId w:val="12"/>
  </w:num>
  <w:num w:numId="13" w16cid:durableId="452598769">
    <w:abstractNumId w:val="10"/>
  </w:num>
  <w:num w:numId="14" w16cid:durableId="10529194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2638"/>
    <w:rsid w:val="00326F90"/>
    <w:rsid w:val="00446885"/>
    <w:rsid w:val="00591B68"/>
    <w:rsid w:val="00AA1D8D"/>
    <w:rsid w:val="00AE3B2B"/>
    <w:rsid w:val="00B14706"/>
    <w:rsid w:val="00B47730"/>
    <w:rsid w:val="00C317B3"/>
    <w:rsid w:val="00CB0664"/>
    <w:rsid w:val="00E1728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B99327"/>
  <w14:defaultImageDpi w14:val="300"/>
  <w15:docId w15:val="{307F26A5-35AB-48D0-A33D-6274811B7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1053</Words>
  <Characters>5797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6837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Alexis Alvizar</cp:lastModifiedBy>
  <cp:revision>5</cp:revision>
  <dcterms:created xsi:type="dcterms:W3CDTF">2013-12-23T23:15:00Z</dcterms:created>
  <dcterms:modified xsi:type="dcterms:W3CDTF">2025-05-13T21:45:00Z</dcterms:modified>
  <cp:category/>
</cp:coreProperties>
</file>